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9755F">
      <w:pPr>
        <w:pStyle w:val="2"/>
      </w:pPr>
      <w:r>
        <w:t>Report on ASP.NET Project</w:t>
      </w:r>
    </w:p>
    <w:p w14:paraId="26B3C97A">
      <w:pPr>
        <w:pStyle w:val="3"/>
      </w:pPr>
      <w:r>
        <w:t>Project Overview</w:t>
      </w:r>
    </w:p>
    <w:p w14:paraId="312AF0A6">
      <w:r>
        <w:t>This report provides an overview of an ASP.NET web application project. The project appears to be a travel agency system named TravelAgency114. It is developed using ASP.NET MVC (Model-View-Controller) architecture, enabling separation of concerns and better maintainability. Below are the key details of the project structure and functionality.</w:t>
      </w:r>
    </w:p>
    <w:p w14:paraId="0BA5F227">
      <w:pPr>
        <w:pStyle w:val="3"/>
      </w:pPr>
      <w:r>
        <w:t>Solution Explorer Structure</w:t>
      </w:r>
    </w:p>
    <w:p w14:paraId="708DDBC4">
      <w:pPr>
        <w:pStyle w:val="4"/>
      </w:pPr>
      <w:r>
        <w:t>Main Components:</w:t>
      </w:r>
    </w:p>
    <w:p w14:paraId="6CB804A1">
      <w:r>
        <w:t>1. Connected Services and Dependencies:</w:t>
      </w:r>
      <w:r>
        <w:br w:type="textWrapping"/>
      </w:r>
      <w:r>
        <w:t xml:space="preserve">   - These manage external libraries and services integrated into the project.</w:t>
      </w:r>
      <w:r>
        <w:br w:type="textWrapping"/>
      </w:r>
      <w:r>
        <w:br w:type="textWrapping"/>
      </w:r>
      <w:r>
        <w:t>2. wwwroot:</w:t>
      </w:r>
      <w:r>
        <w:br w:type="textWrapping"/>
      </w:r>
      <w:r>
        <w:t xml:space="preserve">   - Contains static assets such as:</w:t>
      </w:r>
      <w:r>
        <w:br w:type="textWrapping"/>
      </w:r>
      <w:r>
        <w:t xml:space="preserve">     - Images: airplane.webp, travel1.jpg</w:t>
      </w:r>
      <w:r>
        <w:br w:type="textWrapping"/>
      </w:r>
      <w:r>
        <w:t xml:space="preserve">     - CSS, JavaScript, and other static files for the web interface.</w:t>
      </w:r>
      <w:r>
        <w:br w:type="textWrapping"/>
      </w:r>
      <w:r>
        <w:br w:type="textWrapping"/>
      </w:r>
      <w:r>
        <w:t>3. Controllers:</w:t>
      </w:r>
      <w:r>
        <w:br w:type="textWrapping"/>
      </w:r>
      <w:r>
        <w:t xml:space="preserve">   - These are the core of the application's backend logic, handling requests and returning responses. Key controllers include:</w:t>
      </w:r>
      <w:r>
        <w:br w:type="textWrapping"/>
      </w:r>
      <w:r>
        <w:t xml:space="preserve">     - BookingsController</w:t>
      </w:r>
      <w:r>
        <w:br w:type="textWrapping"/>
      </w:r>
      <w:r>
        <w:t xml:space="preserve">     - CustomersController</w:t>
      </w:r>
      <w:r>
        <w:br w:type="textWrapping"/>
      </w:r>
      <w:r>
        <w:t xml:space="preserve">     - DestinationsController</w:t>
      </w:r>
      <w:r>
        <w:br w:type="textWrapping"/>
      </w:r>
      <w:r>
        <w:t xml:space="preserve">     - HomeController</w:t>
      </w:r>
      <w:r>
        <w:br w:type="textWrapping"/>
      </w:r>
      <w:r>
        <w:t xml:space="preserve">     - PackagesController</w:t>
      </w:r>
      <w:r>
        <w:br w:type="textWrapping"/>
      </w:r>
      <w:r>
        <w:t xml:space="preserve">     - PaymentsController</w:t>
      </w:r>
      <w:r>
        <w:br w:type="textWrapping"/>
      </w:r>
      <w:r>
        <w:br w:type="textWrapping"/>
      </w:r>
      <w:r>
        <w:t>4. Data:</w:t>
      </w:r>
      <w:r>
        <w:br w:type="textWrapping"/>
      </w:r>
      <w:r>
        <w:t xml:space="preserve">   - Includes the ApplicationDbContext.cs, which is used for interacting with the database.</w:t>
      </w:r>
    </w:p>
    <w:p w14:paraId="4C208744">
      <w:pPr>
        <w:pStyle w:val="4"/>
      </w:pPr>
      <w:r>
        <w:t>Models</w:t>
      </w:r>
    </w:p>
    <w:p w14:paraId="250E3C01">
      <w:r>
        <w:t>- Booking.cs: Represents booking information.</w:t>
      </w:r>
      <w:r>
        <w:br w:type="textWrapping"/>
      </w:r>
      <w:r>
        <w:t>- Customer.cs: Stores customer data.</w:t>
      </w:r>
      <w:r>
        <w:br w:type="textWrapping"/>
      </w:r>
      <w:r>
        <w:t>- Destination.cs: Holds travel destination details.</w:t>
      </w:r>
      <w:r>
        <w:br w:type="textWrapping"/>
      </w:r>
      <w:r>
        <w:t>- Package.cs: Represents travel packages.</w:t>
      </w:r>
      <w:r>
        <w:br w:type="textWrapping"/>
      </w:r>
      <w:r>
        <w:t>- Payment.cs: Tracks payment transactions.</w:t>
      </w:r>
      <w:r>
        <w:br w:type="textWrapping"/>
      </w:r>
      <w:r>
        <w:t>- ErrorViewModel.cs: Handles error data for UI rendering.</w:t>
      </w:r>
    </w:p>
    <w:p w14:paraId="2C19A614">
      <w:pPr>
        <w:pStyle w:val="4"/>
      </w:pPr>
      <w:r>
        <w:t>Migrations</w:t>
      </w:r>
    </w:p>
    <w:p w14:paraId="0FC5F9C0">
      <w:r>
        <w:t>Handles database schema updates and versioning through Entity Framework migrations.</w:t>
      </w:r>
    </w:p>
    <w:p w14:paraId="58511A8E">
      <w:pPr>
        <w:pStyle w:val="4"/>
      </w:pPr>
      <w:r>
        <w:t>Views</w:t>
      </w:r>
    </w:p>
    <w:p w14:paraId="2C6F44BF">
      <w:r>
        <w:t>The Views folder organizes user interface components:</w:t>
      </w:r>
      <w:r>
        <w:br w:type="textWrapping"/>
      </w:r>
      <w:r>
        <w:t>- Home:</w:t>
      </w:r>
      <w:r>
        <w:br w:type="textWrapping"/>
      </w:r>
      <w:r>
        <w:t xml:space="preserve">  - Index.cshtml: The main landing page.</w:t>
      </w:r>
      <w:r>
        <w:br w:type="textWrapping"/>
      </w:r>
      <w:r>
        <w:t xml:space="preserve">  - Privacy.cshtml: Displays privacy policy.</w:t>
      </w:r>
      <w:r>
        <w:br w:type="textWrapping"/>
      </w:r>
      <w:r>
        <w:br w:type="textWrapping"/>
      </w:r>
      <w:r>
        <w:t>- Bookings, Customers, Destinations, Packages, and Payments:</w:t>
      </w:r>
      <w:r>
        <w:br w:type="textWrapping"/>
      </w:r>
      <w:r>
        <w:t xml:space="preserve">  - Each folder contains Razor views for creating, editing, and displaying relevant data.</w:t>
      </w:r>
      <w:r>
        <w:br w:type="textWrapping"/>
      </w:r>
      <w:r>
        <w:br w:type="textWrapping"/>
      </w:r>
      <w:r>
        <w:t>- Shared Layouts:</w:t>
      </w:r>
      <w:r>
        <w:br w:type="textWrapping"/>
      </w:r>
      <w:r>
        <w:t xml:space="preserve">  - _Layout.cshtml: Main layout for consistent UI across pages.</w:t>
      </w:r>
      <w:r>
        <w:br w:type="textWrapping"/>
      </w:r>
      <w:r>
        <w:t xml:space="preserve">  - _AdminLayout.cshtml: Admin-specific UI layout.</w:t>
      </w:r>
      <w:r>
        <w:br w:type="textWrapping"/>
      </w:r>
      <w:r>
        <w:t xml:space="preserve">  - _LoginPartial.cshtml: Manages login functionality.</w:t>
      </w:r>
    </w:p>
    <w:p w14:paraId="11B4C91E">
      <w:pPr>
        <w:pStyle w:val="3"/>
      </w:pPr>
      <w:r>
        <w:t>Features and Functionality</w:t>
      </w:r>
    </w:p>
    <w:p w14:paraId="497E9433">
      <w:r>
        <w:t>The project implements core functionalities for managing a travel agency, including:</w:t>
      </w:r>
      <w:r>
        <w:br w:type="textWrapping"/>
      </w:r>
      <w:r>
        <w:t>- Booking management.</w:t>
      </w:r>
      <w:r>
        <w:br w:type="textWrapping"/>
      </w:r>
      <w:r>
        <w:t>- Customer data handling.</w:t>
      </w:r>
      <w:r>
        <w:br w:type="textWrapping"/>
      </w:r>
      <w:r>
        <w:t>- Destination and package listings.</w:t>
      </w:r>
      <w:r>
        <w:br w:type="textWrapping"/>
      </w:r>
      <w:r>
        <w:t>- Payment processing.</w:t>
      </w:r>
      <w:r>
        <w:br w:type="textWrapping"/>
      </w:r>
      <w:r>
        <w:t>- User authentication (evident from login partial views).</w:t>
      </w:r>
      <w:bookmarkStart w:id="0" w:name="_GoBack"/>
      <w:bookmarkEnd w:id="0"/>
    </w:p>
    <w:p w14:paraId="38AB6C16">
      <w:pPr>
        <w:pStyle w:val="3"/>
      </w:pPr>
      <w:r>
        <w:t>Recommendations</w:t>
      </w:r>
    </w:p>
    <w:p w14:paraId="38256D67">
      <w:r>
        <w:t>- Documentation: Consider adding XML comments to models and controllers for better maintainability.</w:t>
      </w:r>
      <w:r>
        <w:br w:type="textWrapping"/>
      </w:r>
      <w:r>
        <w:t>- Error Handling: Ensure robust error handling in the controllers.</w:t>
      </w:r>
      <w:r>
        <w:br w:type="textWrapping"/>
      </w:r>
      <w:r>
        <w:t>- Testing: Include unit tests for key functionalities.</w:t>
      </w:r>
    </w:p>
    <w:p w14:paraId="5AF16717">
      <w:pPr>
        <w:pStyle w:val="3"/>
      </w:pPr>
      <w:r>
        <w:t>Conclusion</w:t>
      </w:r>
    </w:p>
    <w:p w14:paraId="224DBD29">
      <w:r>
        <w:t>This ASP.NET MVC project demonstrates a well-structured application with clear separation of concerns. It is a solid foundation for managing travel agency operations and can be extended further with additional features such as advanced search, user roles, and reporting.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8C6C89"/>
    <w:rsid w:val="5856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cabdiqani hassan</cp:lastModifiedBy>
  <dcterms:modified xsi:type="dcterms:W3CDTF">2025-01-07T08:21:27Z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F09AFD6689004581940204A407AACE58_13</vt:lpwstr>
  </property>
</Properties>
</file>